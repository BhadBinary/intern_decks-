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94DC0" w14:textId="32330E13" w:rsidR="00C45A15" w:rsidRDefault="00B57652">
      <w:pPr>
        <w:jc w:val="right"/>
      </w:pPr>
      <w:r>
        <w:rPr>
          <w:noProof/>
          <w:sz w:val="24"/>
        </w:rPr>
        <w:drawing>
          <wp:inline distT="0" distB="0" distL="0" distR="0" wp14:anchorId="376413B6" wp14:editId="42A57BAA">
            <wp:extent cx="1779905" cy="1577340"/>
            <wp:effectExtent l="0" t="0" r="0" b="3810"/>
            <wp:docPr id="151955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55862" name="Picture 15195558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3154" cy="159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7F8AF70" w14:textId="77777777" w:rsidR="00C45A15" w:rsidRDefault="00000000">
      <w:r>
        <w:t>HR-Ref: __________________</w:t>
      </w:r>
      <w:r>
        <w:br/>
        <w:t>Date: __________________</w:t>
      </w:r>
    </w:p>
    <w:p w14:paraId="1A6F6316" w14:textId="77777777" w:rsidR="00C45A15" w:rsidRDefault="00000000">
      <w:pPr>
        <w:jc w:val="center"/>
      </w:pPr>
      <w:r>
        <w:rPr>
          <w:b/>
          <w:sz w:val="28"/>
        </w:rPr>
        <w:t>Certificate of Internship</w:t>
      </w:r>
    </w:p>
    <w:p w14:paraId="3E38FF29" w14:textId="35A8C1EC" w:rsidR="00C45A15" w:rsidRDefault="00000000">
      <w:r>
        <w:t>This is to certify that Mr. Bhadresh Mohanty has undergone “Internship” at Maple Capital Advisers, from 15th May 202</w:t>
      </w:r>
      <w:r w:rsidR="00837628">
        <w:t>5</w:t>
      </w:r>
      <w:r>
        <w:t xml:space="preserve"> to 17th July 202</w:t>
      </w:r>
      <w:r w:rsidR="00837628">
        <w:t>5</w:t>
      </w:r>
      <w:r>
        <w:t>.</w:t>
      </w:r>
      <w:r>
        <w:br/>
      </w:r>
      <w:r>
        <w:br/>
        <w:t>He has successfully completed his project on ________________________________.</w:t>
      </w:r>
      <w:r>
        <w:br/>
      </w:r>
      <w:r>
        <w:br/>
        <w:t>During the Internship, we found him to be a self-starter who is motivated, duty-bound, and hard-working.</w:t>
      </w:r>
      <w:r>
        <w:br/>
      </w:r>
      <w:r>
        <w:br/>
        <w:t>We wish him all success in his academic endeavor and life.</w:t>
      </w:r>
    </w:p>
    <w:p w14:paraId="0718ED53" w14:textId="77777777" w:rsidR="00B57652" w:rsidRDefault="00000000">
      <w:r>
        <w:br/>
        <w:t>Yours sincerely,</w:t>
      </w:r>
      <w:r>
        <w:br/>
      </w:r>
      <w:r>
        <w:br/>
        <w:t>For MAPLE CAPITAL ADVISERS</w:t>
      </w:r>
    </w:p>
    <w:p w14:paraId="71F4A468" w14:textId="431A1BA4" w:rsidR="00C45A15" w:rsidRDefault="00B57652" w:rsidP="00B57652">
      <w:r w:rsidRPr="00B57652">
        <w:rPr>
          <w:noProof/>
        </w:rPr>
        <w:drawing>
          <wp:inline distT="0" distB="0" distL="0" distR="0" wp14:anchorId="34CE07BA" wp14:editId="33FB049B">
            <wp:extent cx="2047875" cy="886775"/>
            <wp:effectExtent l="0" t="0" r="0" b="8890"/>
            <wp:docPr id="168917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71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3989" cy="89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300D" w14:textId="1C4DAA5C" w:rsidR="00B57652" w:rsidRDefault="00000000">
      <w:r>
        <w:br/>
        <w:t>Registered Office:</w:t>
      </w:r>
      <w:r>
        <w:br/>
        <w:t>Maple Capital Advisers</w:t>
      </w:r>
      <w:r>
        <w:br/>
      </w:r>
      <w:r w:rsidR="00B57652" w:rsidRPr="00B57652">
        <w:t>2nd Floor, No. 3 Commercial Comple</w:t>
      </w:r>
      <w:r w:rsidR="00B57652">
        <w:t>x</w:t>
      </w:r>
    </w:p>
    <w:p w14:paraId="1D8C45FB" w14:textId="36094C66" w:rsidR="00B57652" w:rsidRDefault="00B57652">
      <w:r w:rsidRPr="00B57652">
        <w:t xml:space="preserve"> </w:t>
      </w:r>
      <w:proofErr w:type="spellStart"/>
      <w:r w:rsidRPr="00B57652">
        <w:t>Panchsheel</w:t>
      </w:r>
      <w:proofErr w:type="spellEnd"/>
      <w:r w:rsidRPr="00B57652">
        <w:t xml:space="preserve"> Park</w:t>
      </w:r>
      <w:r>
        <w:t>,</w:t>
      </w:r>
    </w:p>
    <w:p w14:paraId="51542377" w14:textId="296580C2" w:rsidR="00C45A15" w:rsidRDefault="00B57652">
      <w:r w:rsidRPr="00B57652">
        <w:t xml:space="preserve"> August Kranti Marg, New Delhi – 110017</w:t>
      </w:r>
    </w:p>
    <w:p w14:paraId="49EED57E" w14:textId="3CD84579" w:rsidR="00B57652" w:rsidRDefault="00B57652">
      <w:r>
        <w:t>Ph no:</w:t>
      </w:r>
      <w:r w:rsidR="0026069C">
        <w:t xml:space="preserve"> 9950341236</w:t>
      </w:r>
    </w:p>
    <w:sectPr w:rsidR="00B576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8392690">
    <w:abstractNumId w:val="8"/>
  </w:num>
  <w:num w:numId="2" w16cid:durableId="1903828570">
    <w:abstractNumId w:val="6"/>
  </w:num>
  <w:num w:numId="3" w16cid:durableId="432894486">
    <w:abstractNumId w:val="5"/>
  </w:num>
  <w:num w:numId="4" w16cid:durableId="1737389221">
    <w:abstractNumId w:val="4"/>
  </w:num>
  <w:num w:numId="5" w16cid:durableId="1998417914">
    <w:abstractNumId w:val="7"/>
  </w:num>
  <w:num w:numId="6" w16cid:durableId="1326276806">
    <w:abstractNumId w:val="3"/>
  </w:num>
  <w:num w:numId="7" w16cid:durableId="1748842657">
    <w:abstractNumId w:val="2"/>
  </w:num>
  <w:num w:numId="8" w16cid:durableId="1064110644">
    <w:abstractNumId w:val="1"/>
  </w:num>
  <w:num w:numId="9" w16cid:durableId="1267083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6F8"/>
    <w:rsid w:val="00056AF4"/>
    <w:rsid w:val="0006063C"/>
    <w:rsid w:val="0015074B"/>
    <w:rsid w:val="0026069C"/>
    <w:rsid w:val="0029639D"/>
    <w:rsid w:val="00326F90"/>
    <w:rsid w:val="004117F4"/>
    <w:rsid w:val="00837628"/>
    <w:rsid w:val="0088010D"/>
    <w:rsid w:val="00AA1D8D"/>
    <w:rsid w:val="00B47730"/>
    <w:rsid w:val="00B57652"/>
    <w:rsid w:val="00C45A1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C5C853"/>
  <w14:defaultImageDpi w14:val="300"/>
  <w15:docId w15:val="{E358A464-A7EB-4D30-B28E-0A371A46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97</Words>
  <Characters>570</Characters>
  <Application>Microsoft Office Word</Application>
  <DocSecurity>0</DocSecurity>
  <Lines>15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Bhadresh Mohanty</cp:lastModifiedBy>
  <cp:revision>4</cp:revision>
  <dcterms:created xsi:type="dcterms:W3CDTF">2013-12-23T23:15:00Z</dcterms:created>
  <dcterms:modified xsi:type="dcterms:W3CDTF">2025-08-20T21:26:00Z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209f2190-c803-4dcd-ae29-df270e4beb1e</vt:lpwstr>
  </property>
</Properties>
</file>